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41D9" w14:textId="77777777" w:rsidR="00C460EC" w:rsidRPr="002C6F0F" w:rsidRDefault="00000000" w:rsidP="002C6F0F">
      <w:pPr>
        <w:pStyle w:val="Ttulo1"/>
        <w:jc w:val="center"/>
        <w:rPr>
          <w:lang w:val="es-GT"/>
        </w:rPr>
      </w:pPr>
      <w:r w:rsidRPr="002C6F0F">
        <w:rPr>
          <w:lang w:val="es-GT"/>
        </w:rPr>
        <w:t>Manual de Usuario - Sistema de Vuelos</w:t>
      </w:r>
    </w:p>
    <w:p w14:paraId="0F02EFC3" w14:textId="59A7394A" w:rsidR="00C460EC" w:rsidRPr="002C6F0F" w:rsidRDefault="00C460EC">
      <w:pPr>
        <w:pStyle w:val="Ttulo1"/>
        <w:rPr>
          <w:lang w:val="es-GT"/>
        </w:rPr>
      </w:pPr>
    </w:p>
    <w:p w14:paraId="0D3FAB09" w14:textId="26D1843A" w:rsidR="002C6F0F" w:rsidRPr="002C6F0F" w:rsidRDefault="002C6F0F" w:rsidP="002C6F0F">
      <w:pPr>
        <w:jc w:val="both"/>
        <w:rPr>
          <w:lang w:val="es-GT"/>
        </w:rPr>
      </w:pPr>
      <w:r>
        <w:rPr>
          <w:lang w:val="es-GT"/>
        </w:rPr>
        <w:t xml:space="preserve">A continuación, se </w:t>
      </w:r>
      <w:r w:rsidR="00000000" w:rsidRPr="002C6F0F">
        <w:rPr>
          <w:lang w:val="es-GT"/>
        </w:rPr>
        <w:t>describe el funcionamiento del sistema de gestión de vuelos desarrollado en C++ con conexión a base de datos MySQL. Este sistema permite la gestión de aeropuertos, vuelos, pasajeros, reservas y la generación de pases de abordar en formato HTML. El sistema cuenta con menús interactivos para la creación, lectura, actualización y eliminación de datos</w:t>
      </w:r>
      <w:r>
        <w:rPr>
          <w:lang w:val="es-GT"/>
        </w:rPr>
        <w:t>.</w:t>
      </w:r>
    </w:p>
    <w:p w14:paraId="678DCAC9" w14:textId="13EFB451" w:rsidR="002C6F0F" w:rsidRPr="002C6F0F" w:rsidRDefault="00000000" w:rsidP="002C6F0F">
      <w:pPr>
        <w:pStyle w:val="Ttulo2"/>
        <w:rPr>
          <w:lang w:val="es-GT"/>
        </w:rPr>
      </w:pPr>
      <w:r w:rsidRPr="002C6F0F">
        <w:rPr>
          <w:lang w:val="es-GT"/>
        </w:rPr>
        <w:t>Requisitos del sistema</w:t>
      </w:r>
    </w:p>
    <w:p w14:paraId="1F90AC08" w14:textId="77777777" w:rsidR="002C6F0F" w:rsidRDefault="002C6F0F" w:rsidP="002C6F0F">
      <w:pPr>
        <w:pStyle w:val="Prrafodelista"/>
        <w:numPr>
          <w:ilvl w:val="0"/>
          <w:numId w:val="10"/>
        </w:numPr>
        <w:rPr>
          <w:lang w:val="es-GT"/>
        </w:rPr>
      </w:pPr>
      <w:r w:rsidRPr="002C6F0F">
        <w:rPr>
          <w:lang w:val="es-GT"/>
        </w:rPr>
        <w:t xml:space="preserve">Editor: Visual Studio </w:t>
      </w:r>
      <w:proofErr w:type="spellStart"/>
      <w:r w:rsidRPr="002C6F0F">
        <w:rPr>
          <w:lang w:val="es-GT"/>
        </w:rPr>
        <w:t>Code</w:t>
      </w:r>
      <w:proofErr w:type="spellEnd"/>
      <w:r w:rsidRPr="002C6F0F">
        <w:rPr>
          <w:lang w:val="es-GT"/>
        </w:rPr>
        <w:t xml:space="preserve"> o Dev-C++</w:t>
      </w:r>
    </w:p>
    <w:p w14:paraId="47932AA2" w14:textId="77777777" w:rsidR="002C6F0F" w:rsidRDefault="002C6F0F" w:rsidP="002C6F0F">
      <w:pPr>
        <w:pStyle w:val="Prrafodelista"/>
        <w:numPr>
          <w:ilvl w:val="0"/>
          <w:numId w:val="10"/>
        </w:numPr>
        <w:rPr>
          <w:lang w:val="es-GT"/>
        </w:rPr>
      </w:pPr>
      <w:r w:rsidRPr="002C6F0F">
        <w:rPr>
          <w:lang w:val="es-GT"/>
        </w:rPr>
        <w:t xml:space="preserve">MySQL Server y MySQL </w:t>
      </w:r>
      <w:proofErr w:type="spellStart"/>
      <w:r w:rsidRPr="002C6F0F">
        <w:rPr>
          <w:lang w:val="es-GT"/>
        </w:rPr>
        <w:t>Workbench</w:t>
      </w:r>
      <w:proofErr w:type="spellEnd"/>
      <w:r w:rsidRPr="002C6F0F">
        <w:rPr>
          <w:lang w:val="es-GT"/>
        </w:rPr>
        <w:t xml:space="preserve"> instalados</w:t>
      </w:r>
    </w:p>
    <w:p w14:paraId="2ED2929F" w14:textId="0F93B692" w:rsidR="002C6F0F" w:rsidRDefault="002C6F0F" w:rsidP="002C6F0F">
      <w:pPr>
        <w:pStyle w:val="Prrafodelista"/>
        <w:numPr>
          <w:ilvl w:val="0"/>
          <w:numId w:val="10"/>
        </w:numPr>
        <w:rPr>
          <w:lang w:val="es-GT"/>
        </w:rPr>
      </w:pPr>
      <w:r>
        <w:rPr>
          <w:lang w:val="es-GT"/>
        </w:rPr>
        <w:t>L</w:t>
      </w:r>
      <w:r w:rsidRPr="002C6F0F">
        <w:rPr>
          <w:lang w:val="es-GT"/>
        </w:rPr>
        <w:t>ibrerías C++ estándar</w:t>
      </w:r>
    </w:p>
    <w:p w14:paraId="6838B5DE" w14:textId="29B9917E" w:rsidR="00C460EC" w:rsidRPr="002C6F0F" w:rsidRDefault="002C6F0F" w:rsidP="002C6F0F">
      <w:pPr>
        <w:pStyle w:val="Prrafodelista"/>
        <w:numPr>
          <w:ilvl w:val="0"/>
          <w:numId w:val="10"/>
        </w:numPr>
        <w:rPr>
          <w:lang w:val="es-GT"/>
        </w:rPr>
      </w:pPr>
      <w:r w:rsidRPr="002C6F0F">
        <w:rPr>
          <w:lang w:val="es-GT"/>
        </w:rPr>
        <w:t>Archivo ejecutable del sistema y base de datos creada</w:t>
      </w:r>
      <w:r w:rsidR="00000000" w:rsidRPr="002C6F0F">
        <w:rPr>
          <w:lang w:val="es-GT"/>
        </w:rPr>
        <w:br/>
      </w:r>
    </w:p>
    <w:p w14:paraId="62A5F644" w14:textId="77777777" w:rsidR="00C460EC" w:rsidRPr="002C6F0F" w:rsidRDefault="00000000" w:rsidP="002C6F0F">
      <w:pPr>
        <w:pStyle w:val="Ttulo2"/>
        <w:rPr>
          <w:lang w:val="es-GT"/>
        </w:rPr>
      </w:pPr>
      <w:r w:rsidRPr="002C6F0F">
        <w:rPr>
          <w:lang w:val="es-GT"/>
        </w:rPr>
        <w:t>Guía paso a paso para generar un pase de abordar</w:t>
      </w:r>
    </w:p>
    <w:p w14:paraId="13E568C5" w14:textId="77777777" w:rsidR="00C460EC" w:rsidRPr="002C6F0F" w:rsidRDefault="00000000">
      <w:pPr>
        <w:pStyle w:val="Ttulo2"/>
        <w:rPr>
          <w:lang w:val="es-GT"/>
        </w:rPr>
      </w:pPr>
      <w:r w:rsidRPr="002C6F0F">
        <w:rPr>
          <w:lang w:val="es-GT"/>
        </w:rPr>
        <w:t>1. Crear un aeropuerto</w:t>
      </w:r>
    </w:p>
    <w:p w14:paraId="62F10DC7" w14:textId="77777777" w:rsidR="00C460EC" w:rsidRPr="002C6F0F" w:rsidRDefault="00000000">
      <w:pPr>
        <w:rPr>
          <w:lang w:val="es-GT"/>
        </w:rPr>
      </w:pPr>
      <w:r w:rsidRPr="002C6F0F">
        <w:rPr>
          <w:lang w:val="es-GT"/>
        </w:rPr>
        <w:t>Desde el menú principal, seleccione la opción 1 (Aeropuerto) y luego la opción 1 (Crear).</w:t>
      </w:r>
    </w:p>
    <w:p w14:paraId="54AA7EAE" w14:textId="77777777" w:rsidR="00C460EC" w:rsidRDefault="00000000">
      <w:r>
        <w:rPr>
          <w:noProof/>
        </w:rPr>
        <w:drawing>
          <wp:inline distT="0" distB="0" distL="0" distR="0" wp14:anchorId="4EB067DF" wp14:editId="6C9979D4">
            <wp:extent cx="2924175" cy="278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5-06-12 1630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251" cy="27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CEED" w14:textId="77777777" w:rsidR="00C460EC" w:rsidRPr="002C6F0F" w:rsidRDefault="00000000">
      <w:pPr>
        <w:pStyle w:val="Ttulo2"/>
        <w:rPr>
          <w:lang w:val="es-GT"/>
        </w:rPr>
      </w:pPr>
      <w:r w:rsidRPr="002C6F0F">
        <w:rPr>
          <w:lang w:val="es-GT"/>
        </w:rPr>
        <w:lastRenderedPageBreak/>
        <w:t>2. Crear un pasajero</w:t>
      </w:r>
    </w:p>
    <w:p w14:paraId="1E711B4A" w14:textId="77777777" w:rsidR="00C460EC" w:rsidRPr="002C6F0F" w:rsidRDefault="00000000">
      <w:pPr>
        <w:rPr>
          <w:lang w:val="es-GT"/>
        </w:rPr>
      </w:pPr>
      <w:r w:rsidRPr="002C6F0F">
        <w:rPr>
          <w:lang w:val="es-GT"/>
        </w:rPr>
        <w:t>Desde el menú principal, seleccione la opción 3 (Pasajeros) y luego la opción 1 (Crear).</w:t>
      </w:r>
    </w:p>
    <w:p w14:paraId="74309A68" w14:textId="77777777" w:rsidR="00C460EC" w:rsidRDefault="00000000">
      <w:r>
        <w:rPr>
          <w:noProof/>
        </w:rPr>
        <w:drawing>
          <wp:inline distT="0" distB="0" distL="0" distR="0" wp14:anchorId="38D93643" wp14:editId="059587DD">
            <wp:extent cx="4388613" cy="2299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5-06-12 163054.png"/>
                    <pic:cNvPicPr/>
                  </pic:nvPicPr>
                  <pic:blipFill rotWithShape="1">
                    <a:blip r:embed="rId7"/>
                    <a:srcRect t="17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9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06E49" w14:textId="77777777" w:rsidR="00C460EC" w:rsidRPr="002C6F0F" w:rsidRDefault="00000000">
      <w:pPr>
        <w:pStyle w:val="Ttulo2"/>
        <w:rPr>
          <w:lang w:val="es-GT"/>
        </w:rPr>
      </w:pPr>
      <w:r w:rsidRPr="002C6F0F">
        <w:rPr>
          <w:lang w:val="es-GT"/>
        </w:rPr>
        <w:t>3. Crear un vuelo</w:t>
      </w:r>
    </w:p>
    <w:p w14:paraId="30B3AC94" w14:textId="77777777" w:rsidR="00C460EC" w:rsidRPr="002C6F0F" w:rsidRDefault="00000000">
      <w:pPr>
        <w:rPr>
          <w:lang w:val="es-GT"/>
        </w:rPr>
      </w:pPr>
      <w:r w:rsidRPr="002C6F0F">
        <w:rPr>
          <w:lang w:val="es-GT"/>
        </w:rPr>
        <w:t>Desde el menú principal, seleccione la opción 2 (Vuelos) y luego la opción 1 (Crear).</w:t>
      </w:r>
    </w:p>
    <w:p w14:paraId="77F07D3C" w14:textId="77777777" w:rsidR="00C460EC" w:rsidRDefault="00000000">
      <w:r>
        <w:rPr>
          <w:noProof/>
        </w:rPr>
        <w:drawing>
          <wp:inline distT="0" distB="0" distL="0" distR="0" wp14:anchorId="20080302" wp14:editId="6E6828BC">
            <wp:extent cx="4389120" cy="2348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5-06-12 1641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4DF9" w14:textId="77777777" w:rsidR="00C460EC" w:rsidRPr="002C6F0F" w:rsidRDefault="00000000">
      <w:pPr>
        <w:pStyle w:val="Ttulo2"/>
        <w:rPr>
          <w:lang w:val="es-GT"/>
        </w:rPr>
      </w:pPr>
      <w:r w:rsidRPr="002C6F0F">
        <w:rPr>
          <w:lang w:val="es-GT"/>
        </w:rPr>
        <w:t>4. Crear una reserva</w:t>
      </w:r>
    </w:p>
    <w:p w14:paraId="2D1927F1" w14:textId="77777777" w:rsidR="00C460EC" w:rsidRPr="002C6F0F" w:rsidRDefault="00000000">
      <w:pPr>
        <w:rPr>
          <w:lang w:val="es-GT"/>
        </w:rPr>
      </w:pPr>
      <w:r w:rsidRPr="002C6F0F">
        <w:rPr>
          <w:lang w:val="es-GT"/>
        </w:rPr>
        <w:t>Seleccione la opción 4 (Reservas) y luego la opción 1 (Crear).</w:t>
      </w:r>
    </w:p>
    <w:p w14:paraId="391E2444" w14:textId="77777777" w:rsidR="00C460EC" w:rsidRDefault="00000000">
      <w:r>
        <w:rPr>
          <w:noProof/>
        </w:rPr>
        <w:lastRenderedPageBreak/>
        <w:drawing>
          <wp:inline distT="0" distB="0" distL="0" distR="0" wp14:anchorId="2CEFA720" wp14:editId="4A485B18">
            <wp:extent cx="4389054" cy="221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5-06-12 173413.png"/>
                    <pic:cNvPicPr/>
                  </pic:nvPicPr>
                  <pic:blipFill rotWithShape="1">
                    <a:blip r:embed="rId9"/>
                    <a:srcRect t="53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1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204C4" w14:textId="77777777" w:rsidR="00C460EC" w:rsidRPr="002C6F0F" w:rsidRDefault="00000000" w:rsidP="002C6F0F">
      <w:pPr>
        <w:pStyle w:val="Ttulo2"/>
        <w:rPr>
          <w:lang w:val="es-GT"/>
        </w:rPr>
      </w:pPr>
      <w:r w:rsidRPr="002C6F0F">
        <w:rPr>
          <w:lang w:val="es-GT"/>
        </w:rPr>
        <w:t>5. Generar el pase de abordar</w:t>
      </w:r>
    </w:p>
    <w:p w14:paraId="4F5DB8A8" w14:textId="77777777" w:rsidR="00C460EC" w:rsidRPr="002C6F0F" w:rsidRDefault="00000000">
      <w:pPr>
        <w:rPr>
          <w:lang w:val="es-GT"/>
        </w:rPr>
      </w:pPr>
      <w:r w:rsidRPr="002C6F0F">
        <w:rPr>
          <w:lang w:val="es-GT"/>
        </w:rPr>
        <w:t>En el menú principal, seleccione la opción 6. Ingrese el ID de la reserva. Se generará un archivo HTML con el formato del pase.</w:t>
      </w:r>
    </w:p>
    <w:p w14:paraId="5981DC9F" w14:textId="77777777" w:rsidR="00C460EC" w:rsidRDefault="00000000">
      <w:r>
        <w:rPr>
          <w:noProof/>
        </w:rPr>
        <w:drawing>
          <wp:inline distT="0" distB="0" distL="0" distR="0" wp14:anchorId="5DB73FB2" wp14:editId="5A1374BE">
            <wp:extent cx="4389120" cy="2945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5-06-12 1731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A690" w14:textId="0E8FF6FC" w:rsidR="00C460EC" w:rsidRPr="002C6F0F" w:rsidRDefault="00C460EC">
      <w:pPr>
        <w:pStyle w:val="Ttulo1"/>
        <w:rPr>
          <w:lang w:val="es-GT"/>
        </w:rPr>
      </w:pPr>
    </w:p>
    <w:p w14:paraId="3577C43F" w14:textId="77777777" w:rsidR="00C460EC" w:rsidRPr="002C6F0F" w:rsidRDefault="00000000">
      <w:pPr>
        <w:rPr>
          <w:lang w:val="es-GT"/>
        </w:rPr>
      </w:pPr>
      <w:r w:rsidRPr="002C6F0F">
        <w:rPr>
          <w:lang w:val="es-GT"/>
        </w:rPr>
        <w:t>Este sistema facilita la gestión básica de vuelos y pasajeros, proporcionando una interfaz clara, sencilla y con herramientas como la generación de pases de abordar automatizados. Su desarrollo en C++ fomenta el dominio de la lógica de programación estructurada y el uso práctico de bases de datos relacionales.</w:t>
      </w:r>
    </w:p>
    <w:sectPr w:rsidR="00C460EC" w:rsidRPr="002C6F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C68E8"/>
    <w:multiLevelType w:val="hybridMultilevel"/>
    <w:tmpl w:val="AE5467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99957">
    <w:abstractNumId w:val="8"/>
  </w:num>
  <w:num w:numId="2" w16cid:durableId="88358743">
    <w:abstractNumId w:val="6"/>
  </w:num>
  <w:num w:numId="3" w16cid:durableId="206180817">
    <w:abstractNumId w:val="5"/>
  </w:num>
  <w:num w:numId="4" w16cid:durableId="984357127">
    <w:abstractNumId w:val="4"/>
  </w:num>
  <w:num w:numId="5" w16cid:durableId="859590274">
    <w:abstractNumId w:val="7"/>
  </w:num>
  <w:num w:numId="6" w16cid:durableId="1886916234">
    <w:abstractNumId w:val="3"/>
  </w:num>
  <w:num w:numId="7" w16cid:durableId="610672721">
    <w:abstractNumId w:val="2"/>
  </w:num>
  <w:num w:numId="8" w16cid:durableId="856044367">
    <w:abstractNumId w:val="1"/>
  </w:num>
  <w:num w:numId="9" w16cid:durableId="1813983709">
    <w:abstractNumId w:val="0"/>
  </w:num>
  <w:num w:numId="10" w16cid:durableId="1853031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F0F"/>
    <w:rsid w:val="00326F90"/>
    <w:rsid w:val="004B1A4D"/>
    <w:rsid w:val="00AA1D8D"/>
    <w:rsid w:val="00B47730"/>
    <w:rsid w:val="00C460EC"/>
    <w:rsid w:val="00CB0664"/>
    <w:rsid w:val="00F848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D1A7863"/>
  <w14:defaultImageDpi w14:val="300"/>
  <w15:docId w15:val="{4AED8341-F048-430F-AECF-4A455ACA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0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C6F0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6F0F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C6F0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C6F0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Elian Moran</cp:lastModifiedBy>
  <cp:revision>2</cp:revision>
  <dcterms:created xsi:type="dcterms:W3CDTF">2013-12-23T23:15:00Z</dcterms:created>
  <dcterms:modified xsi:type="dcterms:W3CDTF">2025-06-13T00:30:00Z</dcterms:modified>
  <cp:category/>
</cp:coreProperties>
</file>